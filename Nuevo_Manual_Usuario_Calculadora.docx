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164E" w14:textId="77777777" w:rsidR="00966E5E" w:rsidRPr="00FC2D20" w:rsidRDefault="00000000">
      <w:pPr>
        <w:pStyle w:val="Ttulo"/>
        <w:rPr>
          <w:lang w:val="es-GT"/>
        </w:rPr>
      </w:pPr>
      <w:r w:rsidRPr="00FC2D20">
        <w:rPr>
          <w:lang w:val="es-GT"/>
        </w:rPr>
        <w:t>Manual de Usuario - Calculadora de Raíces</w:t>
      </w:r>
    </w:p>
    <w:p w14:paraId="333F5394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1. Introducción</w:t>
      </w:r>
    </w:p>
    <w:p w14:paraId="1F7612CF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Esta aplicación web permite a los usuarios calcular raíces reales de funciones polinómicas utilizando tres métodos numéricos: Bisección, Newton-Raphson y Newton-Raphson Modificado. Está diseñada con una interfaz sencilla e intuitiva.</w:t>
      </w:r>
    </w:p>
    <w:p w14:paraId="46A11E23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2. Requisitos del Sistema</w:t>
      </w:r>
    </w:p>
    <w:p w14:paraId="2E0E0167" w14:textId="77777777" w:rsidR="00966E5E" w:rsidRDefault="00000000">
      <w:r>
        <w:t>- Navegador web actualizado (Google Chrome, Firefox, Edge)</w:t>
      </w:r>
    </w:p>
    <w:p w14:paraId="6A589A57" w14:textId="77777777" w:rsidR="00966E5E" w:rsidRDefault="00000000">
      <w:r>
        <w:t>- Python 3.x</w:t>
      </w:r>
    </w:p>
    <w:p w14:paraId="6425F836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Django</w:t>
      </w:r>
    </w:p>
    <w:p w14:paraId="1FB00C15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Matplotlib</w:t>
      </w:r>
    </w:p>
    <w:p w14:paraId="18F2D4EA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3. Acceso a la Aplicación</w:t>
      </w:r>
    </w:p>
    <w:p w14:paraId="36DEC9FC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Para iniciar el servidor y acceder a la aplicación, siga estos pasos:</w:t>
      </w:r>
    </w:p>
    <w:p w14:paraId="02C7C80D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a. Abrir terminal y ejecutar:</w:t>
      </w:r>
    </w:p>
    <w:p w14:paraId="45524A14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python manage.py runserver</w:t>
      </w:r>
    </w:p>
    <w:p w14:paraId="2D1BF0EF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b. Ingresar en el navegador a:</w:t>
      </w:r>
    </w:p>
    <w:p w14:paraId="23F6D7BF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http://127.0.0.1:8000/</w:t>
      </w:r>
    </w:p>
    <w:p w14:paraId="4FBF6DF9" w14:textId="77777777" w:rsidR="00966E5E" w:rsidRPr="00FC2D20" w:rsidRDefault="00966E5E">
      <w:pPr>
        <w:rPr>
          <w:lang w:val="es-GT"/>
        </w:rPr>
      </w:pPr>
    </w:p>
    <w:p w14:paraId="7DEAD8C2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4. Uso de la Calculadora</w:t>
      </w:r>
    </w:p>
    <w:p w14:paraId="20D71170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Paso 1: Ingreso de Datos</w:t>
      </w:r>
    </w:p>
    <w:p w14:paraId="75C4B8F8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Función: Ingrese la función polinómica en notación Python, por ejemplo: x**2 - 4</w:t>
      </w:r>
    </w:p>
    <w:p w14:paraId="16F906A5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Método: Seleccione el método deseado (Bisección, Newton-Raphson, Newton-Raphson Modificado)</w:t>
      </w:r>
    </w:p>
    <w:p w14:paraId="6A80A7DA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Parámetros:</w:t>
      </w:r>
    </w:p>
    <w:p w14:paraId="64B45413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lastRenderedPageBreak/>
        <w:t>- a y b: valores de inicio y fin del intervalo (para Bisección)</w:t>
      </w:r>
    </w:p>
    <w:p w14:paraId="750A3CBC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x0: valor inicial (para Newton)</w:t>
      </w:r>
    </w:p>
    <w:p w14:paraId="24C8DE5A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Tolerancia: nivel de precisión deseado</w:t>
      </w:r>
    </w:p>
    <w:p w14:paraId="4906E575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Iteraciones: número máximo de iteraciones</w:t>
      </w:r>
    </w:p>
    <w:p w14:paraId="3F41931E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Paso 2: Cálculo</w:t>
      </w:r>
    </w:p>
    <w:p w14:paraId="51B5B3D3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Presione "Calcular Raíz". La aplicación procesará los datos y mostrará:</w:t>
      </w:r>
    </w:p>
    <w:p w14:paraId="6D5DDCA7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Mensaje con el estado del cálculo (éxito o error)</w:t>
      </w:r>
    </w:p>
    <w:p w14:paraId="44E6D20D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Tabla con las iteraciones realizadas</w:t>
      </w:r>
    </w:p>
    <w:p w14:paraId="66151F67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Gráfica de la función</w:t>
      </w:r>
    </w:p>
    <w:p w14:paraId="07F0630A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5. Recomendaciones</w:t>
      </w:r>
    </w:p>
    <w:p w14:paraId="2C142457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Verifique que la función esté correctamente escrita.</w:t>
      </w:r>
    </w:p>
    <w:p w14:paraId="1BC2EFCE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Asegúrese de que la derivada no sea cero para Newton.</w:t>
      </w:r>
    </w:p>
    <w:p w14:paraId="20766F48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- Elija valores adecuados para a y b si usa Bisección (la función debe cambiar de signo).</w:t>
      </w:r>
    </w:p>
    <w:p w14:paraId="2CDB2C25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6. Ejemplo de Uso</w:t>
      </w:r>
    </w:p>
    <w:p w14:paraId="6F396147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Función: x**3 - x - 2</w:t>
      </w:r>
    </w:p>
    <w:p w14:paraId="0755D8D5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x0: 2</w:t>
      </w:r>
    </w:p>
    <w:p w14:paraId="036C168F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Tolerancia: 0.0001</w:t>
      </w:r>
    </w:p>
    <w:p w14:paraId="64AA21BF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Iteraciones: 50</w:t>
      </w:r>
    </w:p>
    <w:p w14:paraId="6DDD8642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Método: Newton-Raphson</w:t>
      </w:r>
    </w:p>
    <w:p w14:paraId="1F21B704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Resultado: Se mostrará la raíz aproximada junto con los detalles iterativos y la gráfica.</w:t>
      </w:r>
    </w:p>
    <w:p w14:paraId="4B673304" w14:textId="77777777" w:rsidR="00966E5E" w:rsidRPr="00FC2D20" w:rsidRDefault="00000000">
      <w:pPr>
        <w:rPr>
          <w:lang w:val="es-GT"/>
        </w:rPr>
      </w:pPr>
      <w:r w:rsidRPr="00FC2D20">
        <w:rPr>
          <w:lang w:val="es-GT"/>
        </w:rPr>
        <w:t>7. Contacto</w:t>
      </w:r>
    </w:p>
    <w:p w14:paraId="511CEEC1" w14:textId="32220D63" w:rsidR="00966E5E" w:rsidRPr="00FC2D20" w:rsidRDefault="00000000">
      <w:pPr>
        <w:rPr>
          <w:lang w:val="es-GT"/>
        </w:rPr>
      </w:pPr>
      <w:r w:rsidRPr="00FC2D20">
        <w:rPr>
          <w:lang w:val="es-GT"/>
        </w:rPr>
        <w:t xml:space="preserve">Para soporte técnico, contactar a: </w:t>
      </w:r>
      <w:r w:rsidR="00FC2D20">
        <w:rPr>
          <w:lang w:val="es-GT"/>
        </w:rPr>
        <w:t>wtomast@miumg.edu.gt</w:t>
      </w:r>
    </w:p>
    <w:sectPr w:rsidR="00966E5E" w:rsidRPr="00FC2D20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3E1AE" w14:textId="77777777" w:rsidR="0054473E" w:rsidRDefault="0054473E" w:rsidP="00FC2D20">
      <w:pPr>
        <w:spacing w:after="0" w:line="240" w:lineRule="auto"/>
      </w:pPr>
      <w:r>
        <w:separator/>
      </w:r>
    </w:p>
  </w:endnote>
  <w:endnote w:type="continuationSeparator" w:id="0">
    <w:p w14:paraId="1CD794E2" w14:textId="77777777" w:rsidR="0054473E" w:rsidRDefault="0054473E" w:rsidP="00FC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BDBA1" w14:textId="77777777" w:rsidR="00AC7AC4" w:rsidRDefault="00AC7A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D5CC0" w14:textId="77777777" w:rsidR="00AC7AC4" w:rsidRDefault="00AC7A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90035" w14:textId="77777777" w:rsidR="00AC7AC4" w:rsidRDefault="00AC7A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20475" w14:textId="77777777" w:rsidR="0054473E" w:rsidRDefault="0054473E" w:rsidP="00FC2D20">
      <w:pPr>
        <w:spacing w:after="0" w:line="240" w:lineRule="auto"/>
      </w:pPr>
      <w:r>
        <w:separator/>
      </w:r>
    </w:p>
  </w:footnote>
  <w:footnote w:type="continuationSeparator" w:id="0">
    <w:p w14:paraId="6C5E32C3" w14:textId="77777777" w:rsidR="0054473E" w:rsidRDefault="0054473E" w:rsidP="00FC2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6BC04" w14:textId="77777777" w:rsidR="00AC7AC4" w:rsidRDefault="00AC7A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4E66E" w14:textId="77777777" w:rsidR="00FC2D20" w:rsidRPr="00FC2D20" w:rsidRDefault="00FC2D20" w:rsidP="00FC2D20">
    <w:pPr>
      <w:spacing w:after="0" w:line="240" w:lineRule="auto"/>
      <w:textAlignment w:val="baseline"/>
      <w:rPr>
        <w:rFonts w:ascii="Arial" w:hAnsi="Arial" w:cs="Arial"/>
        <w:sz w:val="24"/>
        <w:szCs w:val="24"/>
        <w:lang w:val="es-GT" w:eastAsia="es-GT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8033402" wp14:editId="5FB3A6E8">
          <wp:simplePos x="0" y="0"/>
          <wp:positionH relativeFrom="column">
            <wp:posOffset>4981575</wp:posOffset>
          </wp:positionH>
          <wp:positionV relativeFrom="paragraph">
            <wp:posOffset>-393733</wp:posOffset>
          </wp:positionV>
          <wp:extent cx="1333430" cy="1182404"/>
          <wp:effectExtent l="0" t="0" r="635" b="0"/>
          <wp:wrapNone/>
          <wp:docPr id="1022612742" name="Imagen 5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612742" name="Imagen 5" descr="Imagen que contiene 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807" cy="1190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2D20">
      <w:rPr>
        <w:rFonts w:ascii="Arial" w:hAnsi="Arial" w:cs="Arial"/>
        <w:b/>
        <w:sz w:val="24"/>
        <w:szCs w:val="24"/>
        <w:lang w:val="es-GT" w:eastAsia="es-GT"/>
      </w:rPr>
      <w:t>Universidad Mariano Gálvez de Guatemala</w:t>
    </w:r>
  </w:p>
  <w:p w14:paraId="6858C0A8" w14:textId="77777777" w:rsidR="00FC2D20" w:rsidRPr="00FC2D20" w:rsidRDefault="00FC2D20" w:rsidP="00FC2D20">
    <w:pPr>
      <w:spacing w:after="0" w:line="240" w:lineRule="auto"/>
      <w:textAlignment w:val="baseline"/>
      <w:rPr>
        <w:rFonts w:ascii="Arial" w:hAnsi="Arial" w:cs="Arial"/>
        <w:sz w:val="24"/>
        <w:szCs w:val="24"/>
        <w:lang w:val="es-GT" w:eastAsia="es-GT"/>
      </w:rPr>
    </w:pPr>
    <w:r w:rsidRPr="00FC2D20">
      <w:rPr>
        <w:rFonts w:ascii="Arial" w:hAnsi="Arial" w:cs="Arial"/>
        <w:b/>
        <w:sz w:val="24"/>
        <w:szCs w:val="24"/>
        <w:lang w:val="es-GT" w:eastAsia="es-GT"/>
      </w:rPr>
      <w:t>Centro Regional Chimaltenango</w:t>
    </w:r>
  </w:p>
  <w:p w14:paraId="2FE3DDCD" w14:textId="77777777" w:rsidR="00FC2D20" w:rsidRPr="00FC2D20" w:rsidRDefault="00FC2D20" w:rsidP="00FC2D20">
    <w:pPr>
      <w:spacing w:after="0" w:line="240" w:lineRule="auto"/>
      <w:textAlignment w:val="baseline"/>
      <w:rPr>
        <w:rFonts w:ascii="Arial" w:hAnsi="Arial" w:cs="Arial"/>
        <w:sz w:val="24"/>
        <w:szCs w:val="24"/>
        <w:lang w:val="es-GT" w:eastAsia="es-GT"/>
      </w:rPr>
    </w:pPr>
    <w:r w:rsidRPr="00FC2D20">
      <w:rPr>
        <w:rFonts w:ascii="Arial" w:hAnsi="Arial" w:cs="Arial"/>
        <w:b/>
        <w:sz w:val="24"/>
        <w:szCs w:val="24"/>
        <w:lang w:val="es-GT" w:eastAsia="es-GT"/>
      </w:rPr>
      <w:t>Facultad de Ingeniería en Sistemas de Información y Computación</w:t>
    </w:r>
  </w:p>
  <w:p w14:paraId="53C0C31C" w14:textId="3C97CD1F" w:rsidR="00FC2D20" w:rsidRPr="00FC2D20" w:rsidRDefault="00FC2D20" w:rsidP="00FC2D20">
    <w:pPr>
      <w:spacing w:after="0" w:line="240" w:lineRule="auto"/>
      <w:textAlignment w:val="baseline"/>
      <w:rPr>
        <w:rFonts w:ascii="Arial" w:hAnsi="Arial" w:cs="Arial"/>
        <w:b/>
        <w:sz w:val="24"/>
        <w:szCs w:val="24"/>
        <w:lang w:val="es-GT" w:eastAsia="es-GT"/>
      </w:rPr>
    </w:pPr>
    <w:r w:rsidRPr="00FC2D20">
      <w:rPr>
        <w:rFonts w:ascii="Arial" w:hAnsi="Arial" w:cs="Arial"/>
        <w:b/>
        <w:sz w:val="24"/>
        <w:szCs w:val="24"/>
        <w:lang w:val="es-GT" w:eastAsia="es-GT"/>
      </w:rPr>
      <w:t xml:space="preserve">Curso: </w:t>
    </w:r>
    <w:r>
      <w:rPr>
        <w:rFonts w:ascii="Arial" w:hAnsi="Arial" w:cs="Arial"/>
        <w:b/>
        <w:sz w:val="24"/>
        <w:szCs w:val="24"/>
        <w:lang w:val="es-GT" w:eastAsia="es-GT"/>
      </w:rPr>
      <w:t>métodos numéricos</w:t>
    </w:r>
  </w:p>
  <w:p w14:paraId="2509E782" w14:textId="77777777" w:rsidR="00FC2D20" w:rsidRDefault="00FC2D20" w:rsidP="00FC2D20">
    <w:pPr>
      <w:spacing w:after="0" w:line="240" w:lineRule="auto"/>
      <w:textAlignment w:val="baseline"/>
      <w:rPr>
        <w:rFonts w:ascii="Arial" w:hAnsi="Arial" w:cs="Arial"/>
        <w:b/>
        <w:sz w:val="24"/>
        <w:szCs w:val="24"/>
        <w:lang w:val="es-GT" w:eastAsia="es-GT"/>
      </w:rPr>
    </w:pPr>
    <w:r w:rsidRPr="00FC2D20">
      <w:rPr>
        <w:rFonts w:ascii="Arial" w:hAnsi="Arial" w:cs="Arial"/>
        <w:b/>
        <w:sz w:val="24"/>
        <w:szCs w:val="24"/>
        <w:lang w:val="es-GT" w:eastAsia="es-GT"/>
      </w:rPr>
      <w:t>Quinto semestre Sección: A</w:t>
    </w:r>
  </w:p>
  <w:p w14:paraId="664CAD1F" w14:textId="2A94011B" w:rsidR="00AC7AC4" w:rsidRPr="00FC2D20" w:rsidRDefault="00AC7AC4" w:rsidP="00FC2D20">
    <w:pPr>
      <w:spacing w:after="0" w:line="240" w:lineRule="auto"/>
      <w:textAlignment w:val="baseline"/>
      <w:rPr>
        <w:rFonts w:ascii="Arial" w:hAnsi="Arial" w:cs="Arial"/>
        <w:sz w:val="24"/>
        <w:szCs w:val="24"/>
        <w:lang w:val="es-GT" w:eastAsia="es-GT"/>
      </w:rPr>
    </w:pPr>
    <w:r>
      <w:rPr>
        <w:rFonts w:ascii="Arial" w:hAnsi="Arial" w:cs="Arial"/>
        <w:b/>
        <w:sz w:val="24"/>
        <w:szCs w:val="24"/>
        <w:lang w:val="es-GT" w:eastAsia="es-GT"/>
      </w:rPr>
      <w:t>Wendy Carolina Tomás Tubac</w:t>
    </w:r>
  </w:p>
  <w:p w14:paraId="67946131" w14:textId="77777777" w:rsidR="00FC2D20" w:rsidRPr="00FC2D20" w:rsidRDefault="00FC2D20">
    <w:pPr>
      <w:pStyle w:val="Encabezado"/>
      <w:rPr>
        <w:lang w:val="es-G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D06FE" w14:textId="77777777" w:rsidR="00AC7AC4" w:rsidRDefault="00AC7A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139572">
    <w:abstractNumId w:val="8"/>
  </w:num>
  <w:num w:numId="2" w16cid:durableId="1408963875">
    <w:abstractNumId w:val="6"/>
  </w:num>
  <w:num w:numId="3" w16cid:durableId="144007279">
    <w:abstractNumId w:val="5"/>
  </w:num>
  <w:num w:numId="4" w16cid:durableId="1874800971">
    <w:abstractNumId w:val="4"/>
  </w:num>
  <w:num w:numId="5" w16cid:durableId="1755586919">
    <w:abstractNumId w:val="7"/>
  </w:num>
  <w:num w:numId="6" w16cid:durableId="1185247949">
    <w:abstractNumId w:val="3"/>
  </w:num>
  <w:num w:numId="7" w16cid:durableId="1982953240">
    <w:abstractNumId w:val="2"/>
  </w:num>
  <w:num w:numId="8" w16cid:durableId="1504467649">
    <w:abstractNumId w:val="1"/>
  </w:num>
  <w:num w:numId="9" w16cid:durableId="1272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473E"/>
    <w:rsid w:val="00890E23"/>
    <w:rsid w:val="00966E5E"/>
    <w:rsid w:val="00AA1D8D"/>
    <w:rsid w:val="00AC7AC4"/>
    <w:rsid w:val="00B47730"/>
    <w:rsid w:val="00CB0664"/>
    <w:rsid w:val="00FC2D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33177D6"/>
  <w14:defaultImageDpi w14:val="300"/>
  <w15:docId w15:val="{197E7446-1C7A-405F-AF40-0C4E9C1F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Wendy Tomas</cp:lastModifiedBy>
  <cp:revision>3</cp:revision>
  <dcterms:created xsi:type="dcterms:W3CDTF">2025-06-04T23:17:00Z</dcterms:created>
  <dcterms:modified xsi:type="dcterms:W3CDTF">2025-06-04T23:18:00Z</dcterms:modified>
  <cp:category/>
</cp:coreProperties>
</file>