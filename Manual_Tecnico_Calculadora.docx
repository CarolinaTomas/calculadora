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6291" w14:textId="77777777" w:rsidR="002522C0" w:rsidRPr="009107EB" w:rsidRDefault="00000000">
      <w:pPr>
        <w:pStyle w:val="Ttulo"/>
        <w:rPr>
          <w:lang w:val="es-GT"/>
        </w:rPr>
      </w:pPr>
      <w:r w:rsidRPr="009107EB">
        <w:rPr>
          <w:lang w:val="es-GT"/>
        </w:rPr>
        <w:t>Manual Técnico - Calculadora de Raíces</w:t>
      </w:r>
    </w:p>
    <w:p w14:paraId="0D9F33B2" w14:textId="77777777" w:rsidR="002522C0" w:rsidRPr="009107EB" w:rsidRDefault="002522C0">
      <w:pPr>
        <w:rPr>
          <w:lang w:val="es-GT"/>
        </w:rPr>
      </w:pPr>
    </w:p>
    <w:p w14:paraId="2F8EDEE6" w14:textId="4DB2CFA4" w:rsidR="002522C0" w:rsidRPr="009107EB" w:rsidRDefault="00000000">
      <w:pPr>
        <w:rPr>
          <w:lang w:val="es-GT"/>
        </w:rPr>
      </w:pPr>
      <w:r w:rsidRPr="009107EB">
        <w:rPr>
          <w:lang w:val="es-GT"/>
        </w:rPr>
        <w:t>1. Introducción</w:t>
      </w:r>
    </w:p>
    <w:p w14:paraId="1709FB7B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Este documento detalla la arquitectura, componentes y funcionamiento interno del proyecto web desarrollado con Django para el cálculo de raíces de funciones polinómicas.</w:t>
      </w:r>
    </w:p>
    <w:p w14:paraId="75015850" w14:textId="77777777" w:rsidR="002522C0" w:rsidRPr="009107EB" w:rsidRDefault="002522C0">
      <w:pPr>
        <w:rPr>
          <w:lang w:val="es-GT"/>
        </w:rPr>
      </w:pPr>
    </w:p>
    <w:p w14:paraId="4FA5E737" w14:textId="05CDE88E" w:rsidR="002522C0" w:rsidRPr="009107EB" w:rsidRDefault="00000000">
      <w:pPr>
        <w:rPr>
          <w:lang w:val="es-GT"/>
        </w:rPr>
      </w:pPr>
      <w:r w:rsidRPr="009107EB">
        <w:rPr>
          <w:lang w:val="es-GT"/>
        </w:rPr>
        <w:t>2. Arquitectura General</w:t>
      </w:r>
    </w:p>
    <w:p w14:paraId="2AA40BA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- **Framework:** Django (seguimiento del patrón MTV: Modelo - </w:t>
      </w:r>
      <w:proofErr w:type="spellStart"/>
      <w:r w:rsidRPr="009107EB">
        <w:rPr>
          <w:lang w:val="es-GT"/>
        </w:rPr>
        <w:t>Template</w:t>
      </w:r>
      <w:proofErr w:type="spellEnd"/>
      <w:r w:rsidRPr="009107EB">
        <w:rPr>
          <w:lang w:val="es-GT"/>
        </w:rPr>
        <w:t xml:space="preserve"> - Vista).</w:t>
      </w:r>
    </w:p>
    <w:p w14:paraId="726034B3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**</w:t>
      </w:r>
      <w:proofErr w:type="spellStart"/>
      <w:r w:rsidRPr="009107EB">
        <w:rPr>
          <w:lang w:val="es-GT"/>
        </w:rPr>
        <w:t>Frontend</w:t>
      </w:r>
      <w:proofErr w:type="spellEnd"/>
      <w:r w:rsidRPr="009107EB">
        <w:rPr>
          <w:lang w:val="es-GT"/>
        </w:rPr>
        <w:t>:** HTML5, CSS3, Bootstrap.</w:t>
      </w:r>
    </w:p>
    <w:p w14:paraId="6FD29CD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**</w:t>
      </w:r>
      <w:proofErr w:type="spellStart"/>
      <w:r w:rsidRPr="009107EB">
        <w:rPr>
          <w:lang w:val="es-GT"/>
        </w:rPr>
        <w:t>Backend</w:t>
      </w:r>
      <w:proofErr w:type="spellEnd"/>
      <w:r w:rsidRPr="009107EB">
        <w:rPr>
          <w:lang w:val="es-GT"/>
        </w:rPr>
        <w:t>:** Python 3 con lógica en archivos separados.</w:t>
      </w:r>
    </w:p>
    <w:p w14:paraId="7DD851B3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- **Gráficas:** </w:t>
      </w:r>
      <w:proofErr w:type="spellStart"/>
      <w:r w:rsidRPr="009107EB">
        <w:rPr>
          <w:lang w:val="es-GT"/>
        </w:rPr>
        <w:t>Matplotlib</w:t>
      </w:r>
      <w:proofErr w:type="spellEnd"/>
      <w:r w:rsidRPr="009107EB">
        <w:rPr>
          <w:lang w:val="es-GT"/>
        </w:rPr>
        <w:t>.</w:t>
      </w:r>
    </w:p>
    <w:p w14:paraId="536CEA37" w14:textId="10E0CC91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 Componentes Clave</w:t>
      </w:r>
    </w:p>
    <w:p w14:paraId="12B35CE5" w14:textId="3FC39FEE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3.1 `views.py`</w:t>
      </w:r>
    </w:p>
    <w:p w14:paraId="05FF7B03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Contiene la vista principal `calcular`, que maneja el formulario, ejecuta el método numérico y renderiza resultados.</w:t>
      </w:r>
    </w:p>
    <w:p w14:paraId="351ECFF2" w14:textId="77777777" w:rsidR="002522C0" w:rsidRPr="009107EB" w:rsidRDefault="002522C0">
      <w:pPr>
        <w:rPr>
          <w:lang w:val="es-GT"/>
        </w:rPr>
      </w:pPr>
    </w:p>
    <w:p w14:paraId="7A1C570B" w14:textId="508B2BC6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3.2 `forms.py`</w:t>
      </w:r>
    </w:p>
    <w:p w14:paraId="2C4442EC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Define `</w:t>
      </w:r>
      <w:proofErr w:type="spellStart"/>
      <w:r w:rsidRPr="009107EB">
        <w:rPr>
          <w:lang w:val="es-GT"/>
        </w:rPr>
        <w:t>MetodoForm</w:t>
      </w:r>
      <w:proofErr w:type="spellEnd"/>
      <w:r w:rsidRPr="009107EB">
        <w:rPr>
          <w:lang w:val="es-GT"/>
        </w:rPr>
        <w:t>`, que recoge:</w:t>
      </w:r>
    </w:p>
    <w:p w14:paraId="51C83060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Funciones ingresadas como texto (</w:t>
      </w:r>
      <w:proofErr w:type="spellStart"/>
      <w:r w:rsidRPr="009107EB">
        <w:rPr>
          <w:lang w:val="es-GT"/>
        </w:rPr>
        <w:t>ej</w:t>
      </w:r>
      <w:proofErr w:type="spellEnd"/>
      <w:r w:rsidRPr="009107EB">
        <w:rPr>
          <w:lang w:val="es-GT"/>
        </w:rPr>
        <w:t>: "x**2 - 4")</w:t>
      </w:r>
    </w:p>
    <w:p w14:paraId="07F4A826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Valores iniciales (`a`, `b`, `x0`)</w:t>
      </w:r>
    </w:p>
    <w:p w14:paraId="4FE3620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Tolerancia (`tol`)</w:t>
      </w:r>
    </w:p>
    <w:p w14:paraId="6135083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Número máximo de iteraciones</w:t>
      </w:r>
    </w:p>
    <w:p w14:paraId="4A8976CE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Método seleccionado</w:t>
      </w:r>
    </w:p>
    <w:p w14:paraId="04BA4D22" w14:textId="695E4F43" w:rsidR="002522C0" w:rsidRPr="009107EB" w:rsidRDefault="00000000">
      <w:pPr>
        <w:rPr>
          <w:lang w:val="es-GT"/>
        </w:rPr>
      </w:pPr>
      <w:r w:rsidRPr="009107EB">
        <w:rPr>
          <w:lang w:val="es-GT"/>
        </w:rPr>
        <w:lastRenderedPageBreak/>
        <w:t>3.3 `metodos.py`</w:t>
      </w:r>
    </w:p>
    <w:p w14:paraId="7A2DCCB1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Implementa:</w:t>
      </w:r>
    </w:p>
    <w:p w14:paraId="4A129D1C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`</w:t>
      </w:r>
      <w:proofErr w:type="spellStart"/>
      <w:r w:rsidRPr="009107EB">
        <w:rPr>
          <w:lang w:val="es-GT"/>
        </w:rPr>
        <w:t>biseccion</w:t>
      </w:r>
      <w:proofErr w:type="spellEnd"/>
      <w:r w:rsidRPr="009107EB">
        <w:rPr>
          <w:lang w:val="es-GT"/>
        </w:rPr>
        <w:t>(...)`</w:t>
      </w:r>
    </w:p>
    <w:p w14:paraId="472209EC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`</w:t>
      </w:r>
      <w:proofErr w:type="spellStart"/>
      <w:r w:rsidRPr="009107EB">
        <w:rPr>
          <w:lang w:val="es-GT"/>
        </w:rPr>
        <w:t>newton_raphson</w:t>
      </w:r>
      <w:proofErr w:type="spellEnd"/>
      <w:r w:rsidRPr="009107EB">
        <w:rPr>
          <w:lang w:val="es-GT"/>
        </w:rPr>
        <w:t>(...)`</w:t>
      </w:r>
    </w:p>
    <w:p w14:paraId="7FE378E6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`</w:t>
      </w:r>
      <w:proofErr w:type="spellStart"/>
      <w:r w:rsidRPr="009107EB">
        <w:rPr>
          <w:lang w:val="es-GT"/>
        </w:rPr>
        <w:t>newton_raphson_modificado</w:t>
      </w:r>
      <w:proofErr w:type="spellEnd"/>
      <w:r w:rsidRPr="009107EB">
        <w:rPr>
          <w:lang w:val="es-GT"/>
        </w:rPr>
        <w:t>(...)`</w:t>
      </w:r>
    </w:p>
    <w:p w14:paraId="54A20B69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Cada función devuelve:</w:t>
      </w:r>
    </w:p>
    <w:p w14:paraId="679C9EB9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Lista de iteraciones (</w:t>
      </w:r>
      <w:proofErr w:type="spellStart"/>
      <w:r w:rsidRPr="009107EB">
        <w:rPr>
          <w:lang w:val="es-GT"/>
        </w:rPr>
        <w:t>dicts</w:t>
      </w:r>
      <w:proofErr w:type="spellEnd"/>
      <w:r w:rsidRPr="009107EB">
        <w:rPr>
          <w:lang w:val="es-GT"/>
        </w:rPr>
        <w:t xml:space="preserve"> con `x`, `f(x)`, `error`, etc.)</w:t>
      </w:r>
    </w:p>
    <w:p w14:paraId="7E820867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Mensaje de estado (convergencia, error)</w:t>
      </w:r>
    </w:p>
    <w:p w14:paraId="54133AC9" w14:textId="77777777" w:rsidR="009107EB" w:rsidRDefault="009107EB">
      <w:pPr>
        <w:rPr>
          <w:lang w:val="es-GT"/>
        </w:rPr>
      </w:pPr>
    </w:p>
    <w:p w14:paraId="7915BEF4" w14:textId="152F566C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3.4 `graficas.py`</w:t>
      </w:r>
    </w:p>
    <w:p w14:paraId="524B9246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- Utiliza </w:t>
      </w:r>
      <w:proofErr w:type="spellStart"/>
      <w:r w:rsidRPr="009107EB">
        <w:rPr>
          <w:lang w:val="es-GT"/>
        </w:rPr>
        <w:t>Matplotlib</w:t>
      </w:r>
      <w:proofErr w:type="spellEnd"/>
      <w:r w:rsidRPr="009107EB">
        <w:rPr>
          <w:lang w:val="es-GT"/>
        </w:rPr>
        <w:t xml:space="preserve"> para graficar la función en el intervalo dado.</w:t>
      </w:r>
    </w:p>
    <w:p w14:paraId="3837562E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Guarda la imagen generada para ser mostrada en la plantilla HTML.</w:t>
      </w:r>
    </w:p>
    <w:p w14:paraId="2B1D991E" w14:textId="77777777" w:rsidR="009107EB" w:rsidRDefault="009107EB">
      <w:pPr>
        <w:rPr>
          <w:lang w:val="es-GT"/>
        </w:rPr>
      </w:pPr>
    </w:p>
    <w:p w14:paraId="06E5A53C" w14:textId="1D85A527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3.5 `</w:t>
      </w:r>
      <w:proofErr w:type="spellStart"/>
      <w:r w:rsidRPr="009107EB">
        <w:rPr>
          <w:lang w:val="es-GT"/>
        </w:rPr>
        <w:t>templates</w:t>
      </w:r>
      <w:proofErr w:type="spellEnd"/>
      <w:r w:rsidRPr="009107EB">
        <w:rPr>
          <w:lang w:val="es-GT"/>
        </w:rPr>
        <w:t>/</w:t>
      </w:r>
      <w:proofErr w:type="spellStart"/>
      <w:r w:rsidRPr="009107EB">
        <w:rPr>
          <w:lang w:val="es-GT"/>
        </w:rPr>
        <w:t>raiz</w:t>
      </w:r>
      <w:proofErr w:type="spellEnd"/>
      <w:r w:rsidRPr="009107EB">
        <w:rPr>
          <w:lang w:val="es-GT"/>
        </w:rPr>
        <w:t>/calcular.html`</w:t>
      </w:r>
    </w:p>
    <w:p w14:paraId="3300ABF1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Contiene:</w:t>
      </w:r>
    </w:p>
    <w:p w14:paraId="3BD0F86B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Formulario de entrada</w:t>
      </w:r>
    </w:p>
    <w:p w14:paraId="5AD6FFBB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Tabla con iteraciones</w:t>
      </w:r>
    </w:p>
    <w:p w14:paraId="051D8121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Imagen con gráfica</w:t>
      </w:r>
    </w:p>
    <w:p w14:paraId="57EF7A72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Mensajes de error y resultados</w:t>
      </w:r>
    </w:p>
    <w:p w14:paraId="19394EBE" w14:textId="77777777" w:rsidR="002522C0" w:rsidRPr="009107EB" w:rsidRDefault="002522C0">
      <w:pPr>
        <w:rPr>
          <w:lang w:val="es-GT"/>
        </w:rPr>
      </w:pPr>
    </w:p>
    <w:p w14:paraId="468E9502" w14:textId="666D249F" w:rsidR="002522C0" w:rsidRPr="009107EB" w:rsidRDefault="00000000">
      <w:pPr>
        <w:rPr>
          <w:lang w:val="es-GT"/>
        </w:rPr>
      </w:pPr>
      <w:r w:rsidRPr="009107EB">
        <w:rPr>
          <w:lang w:val="es-GT"/>
        </w:rPr>
        <w:t>3.6 `urls.py`</w:t>
      </w:r>
    </w:p>
    <w:p w14:paraId="66F73A3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Define la URL principal `/` para acceder a la vista `calcular`.</w:t>
      </w:r>
    </w:p>
    <w:p w14:paraId="0BA0ADE7" w14:textId="77777777" w:rsidR="009107EB" w:rsidRDefault="009107EB">
      <w:pPr>
        <w:rPr>
          <w:lang w:val="es-GT"/>
        </w:rPr>
      </w:pPr>
    </w:p>
    <w:p w14:paraId="2CB974AE" w14:textId="77777777" w:rsidR="008D3D70" w:rsidRDefault="008D3D70">
      <w:pPr>
        <w:rPr>
          <w:lang w:val="es-GT"/>
        </w:rPr>
      </w:pPr>
    </w:p>
    <w:p w14:paraId="50FA8FEA" w14:textId="77777777" w:rsidR="008D3D70" w:rsidRDefault="008D3D70">
      <w:pPr>
        <w:rPr>
          <w:lang w:val="es-GT"/>
        </w:rPr>
      </w:pPr>
    </w:p>
    <w:p w14:paraId="4B0B2A2F" w14:textId="67037B5E" w:rsidR="002522C0" w:rsidRPr="009107EB" w:rsidRDefault="00000000">
      <w:pPr>
        <w:rPr>
          <w:lang w:val="es-GT"/>
        </w:rPr>
      </w:pPr>
      <w:r w:rsidRPr="009107EB">
        <w:rPr>
          <w:lang w:val="es-GT"/>
        </w:rPr>
        <w:t>4. Flujo de Ejecución</w:t>
      </w:r>
    </w:p>
    <w:p w14:paraId="065E2558" w14:textId="5A7A09C9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Usuario accede a `/`</w:t>
      </w:r>
    </w:p>
    <w:p w14:paraId="64CB5365" w14:textId="6B7C92F3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Envía el formulario con los datos</w:t>
      </w:r>
    </w:p>
    <w:p w14:paraId="674B2CE5" w14:textId="598EEEFD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La vista valida el formulario</w:t>
      </w:r>
    </w:p>
    <w:p w14:paraId="4A0639E9" w14:textId="78810A68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Se ejecuta el método seleccionado</w:t>
      </w:r>
    </w:p>
    <w:p w14:paraId="6BE88EFC" w14:textId="4380DE9E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Se generan:</w:t>
      </w:r>
    </w:p>
    <w:p w14:paraId="53C2569A" w14:textId="065DF293" w:rsidR="002522C0" w:rsidRPr="008D3D70" w:rsidRDefault="00000000" w:rsidP="008D3D70">
      <w:pPr>
        <w:pStyle w:val="Prrafodelista"/>
        <w:numPr>
          <w:ilvl w:val="1"/>
          <w:numId w:val="10"/>
        </w:numPr>
        <w:rPr>
          <w:lang w:val="es-GT"/>
        </w:rPr>
      </w:pPr>
      <w:r w:rsidRPr="008D3D70">
        <w:rPr>
          <w:lang w:val="es-GT"/>
        </w:rPr>
        <w:t>Tabla de resultados</w:t>
      </w:r>
    </w:p>
    <w:p w14:paraId="618131ED" w14:textId="349EE11F" w:rsidR="002522C0" w:rsidRPr="008D3D70" w:rsidRDefault="00000000" w:rsidP="008D3D70">
      <w:pPr>
        <w:pStyle w:val="Prrafodelista"/>
        <w:numPr>
          <w:ilvl w:val="1"/>
          <w:numId w:val="10"/>
        </w:numPr>
        <w:rPr>
          <w:lang w:val="es-GT"/>
        </w:rPr>
      </w:pPr>
      <w:r w:rsidRPr="008D3D70">
        <w:rPr>
          <w:lang w:val="es-GT"/>
        </w:rPr>
        <w:t>Imagen de la gráfica</w:t>
      </w:r>
    </w:p>
    <w:p w14:paraId="34654516" w14:textId="522E8D45" w:rsidR="002522C0" w:rsidRPr="008D3D70" w:rsidRDefault="00000000" w:rsidP="008D3D70">
      <w:pPr>
        <w:pStyle w:val="Prrafodelista"/>
        <w:numPr>
          <w:ilvl w:val="0"/>
          <w:numId w:val="10"/>
        </w:numPr>
        <w:rPr>
          <w:lang w:val="es-GT"/>
        </w:rPr>
      </w:pPr>
      <w:r w:rsidRPr="008D3D70">
        <w:rPr>
          <w:lang w:val="es-GT"/>
        </w:rPr>
        <w:t>Todo se renderiza en `calcular.html`</w:t>
      </w:r>
    </w:p>
    <w:p w14:paraId="1CFE7527" w14:textId="77777777" w:rsidR="008D3D70" w:rsidRDefault="008D3D70" w:rsidP="008D3D70">
      <w:pPr>
        <w:rPr>
          <w:lang w:val="es-GT"/>
        </w:rPr>
      </w:pPr>
    </w:p>
    <w:p w14:paraId="3904CF27" w14:textId="28C15C4B" w:rsidR="002522C0" w:rsidRPr="008D3D70" w:rsidRDefault="00000000" w:rsidP="008D3D70">
      <w:pPr>
        <w:rPr>
          <w:lang w:val="es-GT"/>
        </w:rPr>
      </w:pPr>
      <w:r w:rsidRPr="008D3D70">
        <w:rPr>
          <w:lang w:val="es-GT"/>
        </w:rPr>
        <w:t>5. Validaciones</w:t>
      </w:r>
    </w:p>
    <w:p w14:paraId="088BE90F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Las funciones se evalúan con `</w:t>
      </w:r>
      <w:proofErr w:type="spellStart"/>
      <w:r w:rsidRPr="009107EB">
        <w:rPr>
          <w:lang w:val="es-GT"/>
        </w:rPr>
        <w:t>eval</w:t>
      </w:r>
      <w:proofErr w:type="spellEnd"/>
      <w:r w:rsidRPr="009107EB">
        <w:rPr>
          <w:lang w:val="es-GT"/>
        </w:rPr>
        <w:t>` pero en un entorno restringido (`</w:t>
      </w:r>
      <w:proofErr w:type="spellStart"/>
      <w:r w:rsidRPr="009107EB">
        <w:rPr>
          <w:lang w:val="es-GT"/>
        </w:rPr>
        <w:t>math</w:t>
      </w:r>
      <w:proofErr w:type="spellEnd"/>
      <w:r w:rsidRPr="009107EB">
        <w:rPr>
          <w:lang w:val="es-GT"/>
        </w:rPr>
        <w:t>`, `x`).</w:t>
      </w:r>
    </w:p>
    <w:p w14:paraId="7A788869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Se manejan errores comunes como:</w:t>
      </w:r>
    </w:p>
    <w:p w14:paraId="7D162B89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Intervalos mal definidos</w:t>
      </w:r>
    </w:p>
    <w:p w14:paraId="56912FA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División por cero</w:t>
      </w:r>
    </w:p>
    <w:p w14:paraId="1ADE6134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Derivadas nulas</w:t>
      </w:r>
    </w:p>
    <w:p w14:paraId="6043D690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  - No convergencia</w:t>
      </w:r>
    </w:p>
    <w:p w14:paraId="0BA64533" w14:textId="77777777" w:rsidR="009107EB" w:rsidRDefault="009107EB">
      <w:pPr>
        <w:rPr>
          <w:lang w:val="es-GT"/>
        </w:rPr>
      </w:pPr>
    </w:p>
    <w:p w14:paraId="6B5135FD" w14:textId="3BDF96BB" w:rsidR="002522C0" w:rsidRPr="009107EB" w:rsidRDefault="00000000">
      <w:pPr>
        <w:rPr>
          <w:lang w:val="es-GT"/>
        </w:rPr>
      </w:pPr>
      <w:r w:rsidRPr="009107EB">
        <w:rPr>
          <w:lang w:val="es-GT"/>
        </w:rPr>
        <w:t>6. Recomendaciones de Seguridad</w:t>
      </w:r>
    </w:p>
    <w:p w14:paraId="25910E0B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Aunque el entorno de evaluación está parcialmente restringido, idealmente debería reemplazarse `</w:t>
      </w:r>
      <w:proofErr w:type="spellStart"/>
      <w:r w:rsidRPr="009107EB">
        <w:rPr>
          <w:lang w:val="es-GT"/>
        </w:rPr>
        <w:t>eval</w:t>
      </w:r>
      <w:proofErr w:type="spellEnd"/>
      <w:r w:rsidRPr="009107EB">
        <w:rPr>
          <w:lang w:val="es-GT"/>
        </w:rPr>
        <w:t xml:space="preserve">()` por un </w:t>
      </w:r>
      <w:proofErr w:type="spellStart"/>
      <w:r w:rsidRPr="009107EB">
        <w:rPr>
          <w:lang w:val="es-GT"/>
        </w:rPr>
        <w:t>parser</w:t>
      </w:r>
      <w:proofErr w:type="spellEnd"/>
      <w:r w:rsidRPr="009107EB">
        <w:rPr>
          <w:lang w:val="es-GT"/>
        </w:rPr>
        <w:t xml:space="preserve"> como `</w:t>
      </w:r>
      <w:proofErr w:type="spellStart"/>
      <w:r w:rsidRPr="009107EB">
        <w:rPr>
          <w:lang w:val="es-GT"/>
        </w:rPr>
        <w:t>sympy</w:t>
      </w:r>
      <w:proofErr w:type="spellEnd"/>
      <w:r w:rsidRPr="009107EB">
        <w:rPr>
          <w:lang w:val="es-GT"/>
        </w:rPr>
        <w:t>` o `</w:t>
      </w:r>
      <w:proofErr w:type="spellStart"/>
      <w:r w:rsidRPr="009107EB">
        <w:rPr>
          <w:lang w:val="es-GT"/>
        </w:rPr>
        <w:t>numexpr</w:t>
      </w:r>
      <w:proofErr w:type="spellEnd"/>
      <w:r w:rsidRPr="009107EB">
        <w:rPr>
          <w:lang w:val="es-GT"/>
        </w:rPr>
        <w:t>` para producción.</w:t>
      </w:r>
    </w:p>
    <w:p w14:paraId="12CC7400" w14:textId="77777777" w:rsidR="009107EB" w:rsidRDefault="009107EB">
      <w:pPr>
        <w:rPr>
          <w:lang w:val="es-GT"/>
        </w:rPr>
      </w:pPr>
    </w:p>
    <w:p w14:paraId="1A9131F0" w14:textId="408D9651" w:rsidR="002522C0" w:rsidRPr="009107EB" w:rsidRDefault="00000000">
      <w:pPr>
        <w:rPr>
          <w:lang w:val="es-GT"/>
        </w:rPr>
      </w:pPr>
      <w:r w:rsidRPr="009107EB">
        <w:rPr>
          <w:lang w:val="es-GT"/>
        </w:rPr>
        <w:t>7. Dependencias</w:t>
      </w:r>
    </w:p>
    <w:p w14:paraId="4F359662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Python 3.x</w:t>
      </w:r>
    </w:p>
    <w:p w14:paraId="55D71168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Django</w:t>
      </w:r>
    </w:p>
    <w:p w14:paraId="36C39A86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- </w:t>
      </w:r>
      <w:proofErr w:type="spellStart"/>
      <w:r w:rsidRPr="009107EB">
        <w:rPr>
          <w:lang w:val="es-GT"/>
        </w:rPr>
        <w:t>Matplotlib</w:t>
      </w:r>
      <w:proofErr w:type="spellEnd"/>
    </w:p>
    <w:p w14:paraId="0CA8A930" w14:textId="77777777" w:rsidR="009107EB" w:rsidRDefault="009107EB">
      <w:pPr>
        <w:rPr>
          <w:lang w:val="es-GT"/>
        </w:rPr>
      </w:pPr>
    </w:p>
    <w:p w14:paraId="25F953C7" w14:textId="266BB26C" w:rsidR="002522C0" w:rsidRPr="009107EB" w:rsidRDefault="00000000">
      <w:pPr>
        <w:rPr>
          <w:lang w:val="es-GT"/>
        </w:rPr>
      </w:pPr>
      <w:r w:rsidRPr="009107EB">
        <w:rPr>
          <w:lang w:val="es-GT"/>
        </w:rPr>
        <w:t>8. Estructura de Carpetas Relevante</w:t>
      </w:r>
    </w:p>
    <w:p w14:paraId="1BD3972D" w14:textId="77777777" w:rsidR="002522C0" w:rsidRPr="009107EB" w:rsidRDefault="00000000">
      <w:pPr>
        <w:rPr>
          <w:lang w:val="es-GT"/>
        </w:rPr>
      </w:pPr>
      <w:proofErr w:type="spellStart"/>
      <w:r w:rsidRPr="009107EB">
        <w:rPr>
          <w:lang w:val="es-GT"/>
        </w:rPr>
        <w:t>raiz</w:t>
      </w:r>
      <w:proofErr w:type="spellEnd"/>
      <w:r w:rsidRPr="009107EB">
        <w:rPr>
          <w:lang w:val="es-GT"/>
        </w:rPr>
        <w:t>/</w:t>
      </w:r>
    </w:p>
    <w:p w14:paraId="1F5B66D3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|-- metodos.py</w:t>
      </w:r>
    </w:p>
    <w:p w14:paraId="10847F74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|-- graficas.py</w:t>
      </w:r>
    </w:p>
    <w:p w14:paraId="461A2D9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|-- forms.py</w:t>
      </w:r>
    </w:p>
    <w:p w14:paraId="75544A14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|-- views.py</w:t>
      </w:r>
    </w:p>
    <w:p w14:paraId="3DAAD900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|-- </w:t>
      </w:r>
      <w:proofErr w:type="spellStart"/>
      <w:r w:rsidRPr="009107EB">
        <w:rPr>
          <w:lang w:val="es-GT"/>
        </w:rPr>
        <w:t>templates</w:t>
      </w:r>
      <w:proofErr w:type="spellEnd"/>
      <w:r w:rsidRPr="009107EB">
        <w:rPr>
          <w:lang w:val="es-GT"/>
        </w:rPr>
        <w:t>/</w:t>
      </w:r>
      <w:proofErr w:type="spellStart"/>
      <w:r w:rsidRPr="009107EB">
        <w:rPr>
          <w:lang w:val="es-GT"/>
        </w:rPr>
        <w:t>raiz</w:t>
      </w:r>
      <w:proofErr w:type="spellEnd"/>
      <w:r w:rsidRPr="009107EB">
        <w:rPr>
          <w:lang w:val="es-GT"/>
        </w:rPr>
        <w:t>/calcular.html</w:t>
      </w:r>
    </w:p>
    <w:p w14:paraId="75291F11" w14:textId="77777777" w:rsidR="008D3D70" w:rsidRDefault="008D3D70">
      <w:pPr>
        <w:rPr>
          <w:lang w:val="es-GT"/>
        </w:rPr>
      </w:pPr>
    </w:p>
    <w:p w14:paraId="686ECFCF" w14:textId="3B277E68" w:rsidR="002522C0" w:rsidRPr="009107EB" w:rsidRDefault="00000000">
      <w:pPr>
        <w:rPr>
          <w:lang w:val="es-GT"/>
        </w:rPr>
      </w:pPr>
      <w:r w:rsidRPr="009107EB">
        <w:rPr>
          <w:lang w:val="es-GT"/>
        </w:rPr>
        <w:t>9. Tecnologías Utilizadas</w:t>
      </w:r>
    </w:p>
    <w:p w14:paraId="7E27395F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Python 3</w:t>
      </w:r>
    </w:p>
    <w:p w14:paraId="41D0F769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Django</w:t>
      </w:r>
    </w:p>
    <w:p w14:paraId="08B04167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 xml:space="preserve">- </w:t>
      </w:r>
      <w:proofErr w:type="spellStart"/>
      <w:r w:rsidRPr="009107EB">
        <w:rPr>
          <w:lang w:val="es-GT"/>
        </w:rPr>
        <w:t>Matplotlib</w:t>
      </w:r>
      <w:proofErr w:type="spellEnd"/>
    </w:p>
    <w:p w14:paraId="6CC9C01E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HTML5 y CSS3</w:t>
      </w:r>
    </w:p>
    <w:p w14:paraId="12DC257A" w14:textId="77777777" w:rsidR="002522C0" w:rsidRPr="009107EB" w:rsidRDefault="00000000">
      <w:pPr>
        <w:rPr>
          <w:lang w:val="es-GT"/>
        </w:rPr>
      </w:pPr>
      <w:r w:rsidRPr="009107EB">
        <w:rPr>
          <w:lang w:val="es-GT"/>
        </w:rPr>
        <w:t>- Bootstrap (para diseño responsivo)</w:t>
      </w:r>
    </w:p>
    <w:p w14:paraId="2296866C" w14:textId="77777777" w:rsidR="002522C0" w:rsidRPr="009107EB" w:rsidRDefault="002522C0">
      <w:pPr>
        <w:rPr>
          <w:lang w:val="es-GT"/>
        </w:rPr>
      </w:pPr>
    </w:p>
    <w:p w14:paraId="03AFB38E" w14:textId="39EFEE10" w:rsidR="002522C0" w:rsidRDefault="00000000">
      <w:r>
        <w:t>10. Autor</w:t>
      </w:r>
    </w:p>
    <w:p w14:paraId="06880BA8" w14:textId="3E827AA2" w:rsidR="002522C0" w:rsidRDefault="00000000">
      <w:r>
        <w:t xml:space="preserve">- </w:t>
      </w:r>
      <w:r w:rsidR="009107EB">
        <w:t>Wendy Carolina Tomás Tubac</w:t>
      </w:r>
    </w:p>
    <w:sectPr w:rsidR="002522C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CA350" w14:textId="77777777" w:rsidR="009830B5" w:rsidRDefault="009830B5" w:rsidP="008D3D70">
      <w:pPr>
        <w:spacing w:after="0" w:line="240" w:lineRule="auto"/>
      </w:pPr>
      <w:r>
        <w:separator/>
      </w:r>
    </w:p>
  </w:endnote>
  <w:endnote w:type="continuationSeparator" w:id="0">
    <w:p w14:paraId="3DEF69E2" w14:textId="77777777" w:rsidR="009830B5" w:rsidRDefault="009830B5" w:rsidP="008D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814D" w14:textId="77777777" w:rsidR="009830B5" w:rsidRDefault="009830B5" w:rsidP="008D3D70">
      <w:pPr>
        <w:spacing w:after="0" w:line="240" w:lineRule="auto"/>
      </w:pPr>
      <w:r>
        <w:separator/>
      </w:r>
    </w:p>
  </w:footnote>
  <w:footnote w:type="continuationSeparator" w:id="0">
    <w:p w14:paraId="37C4FAE8" w14:textId="77777777" w:rsidR="009830B5" w:rsidRDefault="009830B5" w:rsidP="008D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E90C4" w14:textId="77777777" w:rsidR="008D3D70" w:rsidRPr="008D3D70" w:rsidRDefault="008D3D70" w:rsidP="008D3D7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7492F1" wp14:editId="03E2090B">
          <wp:simplePos x="0" y="0"/>
          <wp:positionH relativeFrom="column">
            <wp:posOffset>4924425</wp:posOffset>
          </wp:positionH>
          <wp:positionV relativeFrom="paragraph">
            <wp:posOffset>-446228</wp:posOffset>
          </wp:positionV>
          <wp:extent cx="1390015" cy="1232582"/>
          <wp:effectExtent l="0" t="0" r="635" b="5715"/>
          <wp:wrapNone/>
          <wp:docPr id="1022612742" name="Imagen 5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612742" name="Imagen 5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327" cy="12408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D70">
      <w:rPr>
        <w:rFonts w:ascii="Arial" w:hAnsi="Arial" w:cs="Arial"/>
        <w:b/>
        <w:sz w:val="24"/>
        <w:szCs w:val="24"/>
        <w:lang w:val="es-GT" w:eastAsia="es-GT"/>
      </w:rPr>
      <w:t>Universidad Mariano Gálvez de Guatemala</w:t>
    </w:r>
  </w:p>
  <w:p w14:paraId="69B4A4EA" w14:textId="77777777" w:rsidR="008D3D70" w:rsidRPr="008D3D70" w:rsidRDefault="008D3D70" w:rsidP="008D3D7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 w:rsidRPr="008D3D70">
      <w:rPr>
        <w:rFonts w:ascii="Arial" w:hAnsi="Arial" w:cs="Arial"/>
        <w:b/>
        <w:sz w:val="24"/>
        <w:szCs w:val="24"/>
        <w:lang w:val="es-GT" w:eastAsia="es-GT"/>
      </w:rPr>
      <w:t>Centro Regional Chimaltenango</w:t>
    </w:r>
  </w:p>
  <w:p w14:paraId="52278C8F" w14:textId="77777777" w:rsidR="008D3D70" w:rsidRPr="008D3D70" w:rsidRDefault="008D3D70" w:rsidP="008D3D7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 w:rsidRPr="008D3D70">
      <w:rPr>
        <w:rFonts w:ascii="Arial" w:hAnsi="Arial" w:cs="Arial"/>
        <w:b/>
        <w:sz w:val="24"/>
        <w:szCs w:val="24"/>
        <w:lang w:val="es-GT" w:eastAsia="es-GT"/>
      </w:rPr>
      <w:t>Facultad de Ingeniería en Sistemas de Información y Computación</w:t>
    </w:r>
  </w:p>
  <w:p w14:paraId="524824D6" w14:textId="5C889B08" w:rsidR="008D3D70" w:rsidRPr="008D3D70" w:rsidRDefault="008D3D70" w:rsidP="008D3D70">
    <w:pPr>
      <w:spacing w:after="0" w:line="240" w:lineRule="auto"/>
      <w:textAlignment w:val="baseline"/>
      <w:rPr>
        <w:rFonts w:ascii="Arial" w:hAnsi="Arial" w:cs="Arial"/>
        <w:b/>
        <w:sz w:val="24"/>
        <w:szCs w:val="24"/>
        <w:lang w:val="es-GT" w:eastAsia="es-GT"/>
      </w:rPr>
    </w:pPr>
    <w:r w:rsidRPr="008D3D70">
      <w:rPr>
        <w:rFonts w:ascii="Arial" w:hAnsi="Arial" w:cs="Arial"/>
        <w:b/>
        <w:sz w:val="24"/>
        <w:szCs w:val="24"/>
        <w:lang w:val="es-GT" w:eastAsia="es-GT"/>
      </w:rPr>
      <w:t xml:space="preserve">Curso: </w:t>
    </w:r>
    <w:r>
      <w:rPr>
        <w:rFonts w:ascii="Arial" w:hAnsi="Arial" w:cs="Arial"/>
        <w:b/>
        <w:sz w:val="24"/>
        <w:szCs w:val="24"/>
        <w:lang w:val="es-GT" w:eastAsia="es-GT"/>
      </w:rPr>
      <w:t>Métodos Numéricos</w:t>
    </w:r>
  </w:p>
  <w:p w14:paraId="34BA0C3F" w14:textId="77777777" w:rsidR="008D3D70" w:rsidRDefault="008D3D70" w:rsidP="008D3D70">
    <w:pPr>
      <w:spacing w:after="0" w:line="240" w:lineRule="auto"/>
      <w:textAlignment w:val="baseline"/>
      <w:rPr>
        <w:rFonts w:ascii="Arial" w:hAnsi="Arial" w:cs="Arial"/>
        <w:b/>
        <w:sz w:val="24"/>
        <w:szCs w:val="24"/>
        <w:lang w:val="es-GT" w:eastAsia="es-GT"/>
      </w:rPr>
    </w:pPr>
    <w:r w:rsidRPr="008D3D70">
      <w:rPr>
        <w:rFonts w:ascii="Arial" w:hAnsi="Arial" w:cs="Arial"/>
        <w:b/>
        <w:sz w:val="24"/>
        <w:szCs w:val="24"/>
        <w:lang w:val="es-GT" w:eastAsia="es-GT"/>
      </w:rPr>
      <w:t>Quinto semestre Sección: A</w:t>
    </w:r>
  </w:p>
  <w:p w14:paraId="2FE6726D" w14:textId="3ED2E9C2" w:rsidR="009F7CA8" w:rsidRPr="008D3D70" w:rsidRDefault="009F7CA8" w:rsidP="008D3D70">
    <w:pPr>
      <w:spacing w:after="0" w:line="240" w:lineRule="auto"/>
      <w:textAlignment w:val="baseline"/>
      <w:rPr>
        <w:rFonts w:ascii="Arial" w:hAnsi="Arial" w:cs="Arial"/>
        <w:sz w:val="24"/>
        <w:szCs w:val="24"/>
        <w:lang w:val="es-GT" w:eastAsia="es-GT"/>
      </w:rPr>
    </w:pPr>
    <w:r>
      <w:rPr>
        <w:rFonts w:ascii="Arial" w:hAnsi="Arial" w:cs="Arial"/>
        <w:b/>
        <w:sz w:val="24"/>
        <w:szCs w:val="24"/>
        <w:lang w:val="es-GT" w:eastAsia="es-GT"/>
      </w:rPr>
      <w:t>Wendy Carolina Tomás Tubac</w:t>
    </w:r>
  </w:p>
  <w:p w14:paraId="12B4DA5D" w14:textId="77777777" w:rsidR="008D3D70" w:rsidRPr="008D3D70" w:rsidRDefault="008D3D70" w:rsidP="008D3D70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32B0A"/>
    <w:multiLevelType w:val="hybridMultilevel"/>
    <w:tmpl w:val="3BFA47D4"/>
    <w:lvl w:ilvl="0" w:tplc="9D240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A8F7CA">
      <w:start w:val="5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A3A47"/>
    <w:multiLevelType w:val="hybridMultilevel"/>
    <w:tmpl w:val="F300D01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69">
    <w:abstractNumId w:val="8"/>
  </w:num>
  <w:num w:numId="2" w16cid:durableId="339358537">
    <w:abstractNumId w:val="6"/>
  </w:num>
  <w:num w:numId="3" w16cid:durableId="493422506">
    <w:abstractNumId w:val="5"/>
  </w:num>
  <w:num w:numId="4" w16cid:durableId="1955014831">
    <w:abstractNumId w:val="4"/>
  </w:num>
  <w:num w:numId="5" w16cid:durableId="830096245">
    <w:abstractNumId w:val="7"/>
  </w:num>
  <w:num w:numId="6" w16cid:durableId="946817198">
    <w:abstractNumId w:val="3"/>
  </w:num>
  <w:num w:numId="7" w16cid:durableId="1904631768">
    <w:abstractNumId w:val="2"/>
  </w:num>
  <w:num w:numId="8" w16cid:durableId="566036348">
    <w:abstractNumId w:val="1"/>
  </w:num>
  <w:num w:numId="9" w16cid:durableId="2134597955">
    <w:abstractNumId w:val="0"/>
  </w:num>
  <w:num w:numId="10" w16cid:durableId="1478917323">
    <w:abstractNumId w:val="10"/>
  </w:num>
  <w:num w:numId="11" w16cid:durableId="1082525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2C0"/>
    <w:rsid w:val="0029639D"/>
    <w:rsid w:val="00326F90"/>
    <w:rsid w:val="00890E23"/>
    <w:rsid w:val="008D3D70"/>
    <w:rsid w:val="009107EB"/>
    <w:rsid w:val="009830B5"/>
    <w:rsid w:val="009F7C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1C9DFDE"/>
  <w14:defaultImageDpi w14:val="300"/>
  <w15:docId w15:val="{197E7446-1C7A-405F-AF40-0C4E9C1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380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Wendy Tomas</cp:lastModifiedBy>
  <cp:revision>3</cp:revision>
  <dcterms:created xsi:type="dcterms:W3CDTF">2025-06-04T23:04:00Z</dcterms:created>
  <dcterms:modified xsi:type="dcterms:W3CDTF">2025-06-04T23:20:00Z</dcterms:modified>
  <cp:category/>
</cp:coreProperties>
</file>